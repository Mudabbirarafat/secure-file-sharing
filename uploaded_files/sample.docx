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document is created as a sample file for upload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